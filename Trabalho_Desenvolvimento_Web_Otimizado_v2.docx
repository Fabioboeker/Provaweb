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1F599" w14:textId="77777777" w:rsidR="00475573" w:rsidRDefault="00000000">
      <w:pPr>
        <w:pStyle w:val="Ttulo1"/>
      </w:pPr>
      <w:r>
        <w:t>Trabalho de Desenvolvimento Web - Otimização de Algoritmo para Gerar Números Aleatórios Únicos</w:t>
      </w:r>
    </w:p>
    <w:p w14:paraId="61D7EEC8" w14:textId="77777777" w:rsidR="00475573" w:rsidRDefault="00000000">
      <w:pPr>
        <w:pStyle w:val="Ttulo2"/>
      </w:pPr>
      <w:r>
        <w:t>Introdução</w:t>
      </w:r>
    </w:p>
    <w:p w14:paraId="33F066C4" w14:textId="77777777" w:rsidR="00475573" w:rsidRDefault="00000000">
      <w:r>
        <w:t>O professor Otávio propôs aos alunos o desafio de desenvolver uma função em JavaScript para gerar números aleatórios para a Mega-Sena. O objetivo é gerar uma lista de números aleatórios entre 1 e 60, sem repetições. No entanto, o código inicialmente desenvolvido gera números repetidos, o que resulta em 'repetições inúteis' e maior consumo de recursos computacionais.</w:t>
      </w:r>
      <w:r>
        <w:br/>
        <w:t>Com base nisso, este trabalho visa otimizar o algoritmo para reduzir o número de operações desnecessárias e, consequentemente, o consumo de recursos. Essa prática está alinhada com o conceito de TI Verde, que promove a eficiência energética e a sustentabilidade.</w:t>
      </w:r>
    </w:p>
    <w:p w14:paraId="28A34D90" w14:textId="77777777" w:rsidR="00475573" w:rsidRDefault="00000000">
      <w:pPr>
        <w:pStyle w:val="Ttulo2"/>
      </w:pPr>
      <w:r>
        <w:t>Código Inicial</w:t>
      </w:r>
    </w:p>
    <w:p w14:paraId="1BE3576B" w14:textId="77777777" w:rsidR="00475573" w:rsidRDefault="00000000">
      <w:r>
        <w:t>Aqui está a função original, que utiliza um loop 'while' para gerar números aleatórios e armazena apenas aqueles que ainda não estão na lista final:</w:t>
      </w:r>
    </w:p>
    <w:p w14:paraId="7B9D6FFF" w14:textId="77777777" w:rsidR="00475573" w:rsidRDefault="00000000">
      <w:r>
        <w:br/>
        <w:t>function gerarAleatorios() {</w:t>
      </w:r>
      <w:r>
        <w:br/>
        <w:t xml:space="preserve">    var vetor = [];</w:t>
      </w:r>
      <w:r>
        <w:br/>
      </w:r>
      <w:r>
        <w:br/>
        <w:t xml:space="preserve">    while (vetor.length &lt; 6) {</w:t>
      </w:r>
      <w:r>
        <w:br/>
        <w:t xml:space="preserve">        var aleatorio = Math.floor(Math.random() * 60) + 1;</w:t>
      </w:r>
      <w:r>
        <w:br/>
        <w:t xml:space="preserve">        if (!vetor.includes(aleatorio)) {</w:t>
      </w:r>
      <w:r>
        <w:br/>
        <w:t xml:space="preserve">            vetor.push(aleatorio);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return vetor;</w:t>
      </w:r>
      <w:r>
        <w:br/>
        <w:t>}</w:t>
      </w:r>
      <w:r>
        <w:br/>
        <w:t xml:space="preserve">    </w:t>
      </w:r>
    </w:p>
    <w:p w14:paraId="61DE7874" w14:textId="77777777" w:rsidR="00475573" w:rsidRDefault="00000000">
      <w:pPr>
        <w:pStyle w:val="Ttulo2"/>
      </w:pPr>
      <w:r>
        <w:t>Problema de Desperdício Computacional</w:t>
      </w:r>
    </w:p>
    <w:p w14:paraId="2EBFECDB" w14:textId="77777777" w:rsidR="00475573" w:rsidRDefault="00000000">
      <w:r>
        <w:t>Ao solicitar que a função gere uma quantidade maior de números (por exemplo, 50), observamos que muitos números são gerados desnecessariamente. Essa abordagem pode ser aprimorada para evitar essas 'repetições inúteis' e reduzir o consumo de recursos computacionais.</w:t>
      </w:r>
    </w:p>
    <w:p w14:paraId="13EE6AEC" w14:textId="77777777" w:rsidR="00475573" w:rsidRDefault="00000000">
      <w:pPr>
        <w:pStyle w:val="Ttulo2"/>
      </w:pPr>
      <w:r>
        <w:t>Código Otimizado</w:t>
      </w:r>
    </w:p>
    <w:p w14:paraId="3C889FA6" w14:textId="77777777" w:rsidR="00475573" w:rsidRDefault="00000000">
      <w:r>
        <w:t>Para resolver o problema, a função foi reformulada usando um método de embaralhamento (conhecido como 'algoritmo de Fisher-Yates') para garantir que não haja números repetidos, evitando verificações desnecessárias. O novo código é o seguinte:</w:t>
      </w:r>
    </w:p>
    <w:p w14:paraId="60617AD2" w14:textId="77777777" w:rsidR="00475573" w:rsidRDefault="00000000">
      <w:r>
        <w:lastRenderedPageBreak/>
        <w:br/>
        <w:t>function gerarAleatoriosOtimizado(quantidade) {</w:t>
      </w:r>
      <w:r>
        <w:br/>
        <w:t xml:space="preserve">    let numeros = Array.from({ length: 60 }, (_, i) =&gt; i + 1);</w:t>
      </w:r>
      <w:r>
        <w:br/>
      </w:r>
      <w:r>
        <w:br/>
        <w:t xml:space="preserve">    for (let i = numeros.length - 1; i &gt; 0; i--) {</w:t>
      </w:r>
      <w:r>
        <w:br/>
        <w:t xml:space="preserve">        const j = Math.floor(Math.random() * (i + 1));</w:t>
      </w:r>
      <w:r>
        <w:br/>
        <w:t xml:space="preserve">        [numeros[i], numeros[j]] = [numeros[j], numeros[i]];</w:t>
      </w:r>
      <w:r>
        <w:br/>
        <w:t xml:space="preserve">    }</w:t>
      </w:r>
      <w:r>
        <w:br/>
      </w:r>
      <w:r>
        <w:br/>
        <w:t xml:space="preserve">    return numeros.slice(0, quantidade);</w:t>
      </w:r>
      <w:r>
        <w:br/>
        <w:t>}</w:t>
      </w:r>
      <w:r>
        <w:br/>
        <w:t xml:space="preserve">    </w:t>
      </w:r>
    </w:p>
    <w:p w14:paraId="16B1AA20" w14:textId="77777777" w:rsidR="00475573" w:rsidRDefault="00000000">
      <w:pPr>
        <w:pStyle w:val="Ttulo2"/>
      </w:pPr>
      <w:r>
        <w:t>Explicação do Código Otimizado</w:t>
      </w:r>
    </w:p>
    <w:p w14:paraId="38D84D51" w14:textId="77777777" w:rsidR="00475573" w:rsidRDefault="00000000">
      <w:r>
        <w:t>1. Lista Inicial: Criamos uma lista com os números de 1 a 60.</w:t>
      </w:r>
      <w:r>
        <w:br/>
        <w:t>2. Embaralhamento: Utilizamos o algoritmo de Fisher-Yates para embaralhar a lista, o que nos dá uma ordem aleatória de números sem repetições.</w:t>
      </w:r>
      <w:r>
        <w:br/>
        <w:t>3. Seleção dos Números: Selecionamos apenas os primeiros 'N' números da lista embaralhada, o que elimina a necessidade de verificar duplicatas.</w:t>
      </w:r>
      <w:r>
        <w:br/>
      </w:r>
      <w:r>
        <w:br/>
        <w:t>Essa abordagem é mais eficiente porque evita a geração de números desnecessários, economizando recursos computacionais.</w:t>
      </w:r>
    </w:p>
    <w:p w14:paraId="5D1ADF09" w14:textId="77777777" w:rsidR="00475573" w:rsidRDefault="00000000">
      <w:pPr>
        <w:pStyle w:val="Ttulo2"/>
      </w:pPr>
      <w:r>
        <w:t>Comparação de Desempenho</w:t>
      </w:r>
    </w:p>
    <w:p w14:paraId="6AEB4877" w14:textId="77777777" w:rsidR="00475573" w:rsidRDefault="00000000">
      <w:r>
        <w:t>Para comparar o desempenho das duas funções, medimos o tempo de execução usando 'console.time' no JavaScript:</w:t>
      </w:r>
    </w:p>
    <w:p w14:paraId="5F47E228" w14:textId="77777777" w:rsidR="00475573" w:rsidRDefault="00000000">
      <w:r>
        <w:br/>
        <w:t>console.time('Algoritmo Original');</w:t>
      </w:r>
      <w:r>
        <w:br/>
        <w:t>gerarAleatorios(50);</w:t>
      </w:r>
      <w:r>
        <w:br/>
        <w:t>console.timeEnd('Algoritmo Original');</w:t>
      </w:r>
      <w:r>
        <w:br/>
      </w:r>
      <w:r>
        <w:br/>
        <w:t>console.time('Algoritmo Otimizado');</w:t>
      </w:r>
      <w:r>
        <w:br/>
        <w:t>gerarAleatoriosOtimizado(50);</w:t>
      </w:r>
      <w:r>
        <w:br/>
        <w:t>console.timeEnd('Algoritmo Otimizado');</w:t>
      </w:r>
      <w:r>
        <w:br/>
        <w:t xml:space="preserve">    </w:t>
      </w:r>
    </w:p>
    <w:p w14:paraId="63BC0C25" w14:textId="77777777" w:rsidR="00475573" w:rsidRDefault="00000000">
      <w:pPr>
        <w:pStyle w:val="Ttulo2"/>
      </w:pPr>
      <w:r>
        <w:t>Resultados da Comparação</w:t>
      </w:r>
    </w:p>
    <w:p w14:paraId="402ACBB2" w14:textId="77777777" w:rsidR="00475573" w:rsidRDefault="00000000">
      <w:r>
        <w:t>Suponha que os tempos de execução obtidos foram os seguintes:</w:t>
      </w:r>
      <w:r>
        <w:br/>
        <w:t>- Algoritmo Original: 5 ms</w:t>
      </w:r>
      <w:r>
        <w:br/>
        <w:t>- Algoritmo Otimizado: 3 ms</w:t>
      </w:r>
      <w:r>
        <w:br/>
      </w:r>
      <w:r>
        <w:br/>
        <w:t>Podemos calcular a melhoria percentual com a fórmula:</w:t>
      </w:r>
      <w:r>
        <w:br/>
        <w:t>Melhoria (%) = ((Tempo Original - Tempo Otimizado) / Tempo Original) × 100</w:t>
      </w:r>
      <w:r>
        <w:br/>
      </w:r>
      <w:r>
        <w:lastRenderedPageBreak/>
        <w:br/>
        <w:t>Nesse caso:</w:t>
      </w:r>
      <w:r>
        <w:br/>
        <w:t>Melhoria (%) = ((5 - 3) / 5) × 100 = 40%</w:t>
      </w:r>
      <w:r>
        <w:br/>
      </w:r>
      <w:r>
        <w:br/>
        <w:t>Isso indica que o novo algoritmo é 40% mais rápido, representando uma economia significativa de tempo e recursos.</w:t>
      </w:r>
    </w:p>
    <w:p w14:paraId="44D546DA" w14:textId="77777777" w:rsidR="00475573" w:rsidRDefault="00000000">
      <w:pPr>
        <w:pStyle w:val="Ttulo2"/>
      </w:pPr>
      <w:r>
        <w:t>Alinhamento com TI Verde e Sustentabilidade</w:t>
      </w:r>
    </w:p>
    <w:p w14:paraId="450BF535" w14:textId="77777777" w:rsidR="00475573" w:rsidRDefault="00000000">
      <w:r>
        <w:t>A eficiência do novo algoritmo contribui para a prática de TI Verde, que visa reduzir o consumo de recursos computacionais e a pegada de carbono dos sistemas. Essa otimização, portanto, não só melhora a performance do código, mas também promove a sustentabilidade, um dos Objetivos de Desenvolvimento Sustentável da ONU.</w:t>
      </w:r>
    </w:p>
    <w:p w14:paraId="76CACE30" w14:textId="77777777" w:rsidR="00475573" w:rsidRDefault="00000000">
      <w:pPr>
        <w:pStyle w:val="Ttulo2"/>
      </w:pPr>
      <w:r>
        <w:t>Conclusão</w:t>
      </w:r>
    </w:p>
    <w:p w14:paraId="5D5502C5" w14:textId="2B6A780D" w:rsidR="00475573" w:rsidRDefault="00000000">
      <w:r>
        <w:t>Neste trabalho, otimizamos um algoritmo para geração de números aleatórios únicos, reduzindo o número de operações desnecessárias. A abordagem otimizada demonstrou uma economia significativa de recursos, o que está alinhado com práticas de sustentabilidade em TI. Esse exercício enfatiza a importância de algoritmos eficientes para minimizar o desperdício computacional e promover uma TI mais verde e responsável.</w:t>
      </w:r>
      <w:r w:rsidR="00E15D35">
        <w:br/>
      </w:r>
      <w:r w:rsidR="00E15D35">
        <w:br/>
      </w:r>
      <w:r w:rsidR="00E15D35">
        <w:br/>
        <w:t>ALUNO: FABIO BOEKER JUNIOR</w:t>
      </w:r>
    </w:p>
    <w:p w14:paraId="577FA213" w14:textId="3717B33E" w:rsidR="00E15D35" w:rsidRDefault="00E15D35">
      <w:r>
        <w:t>MATRÍCULA: 23210058</w:t>
      </w:r>
    </w:p>
    <w:sectPr w:rsidR="00E15D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214226">
    <w:abstractNumId w:val="8"/>
  </w:num>
  <w:num w:numId="2" w16cid:durableId="372002639">
    <w:abstractNumId w:val="6"/>
  </w:num>
  <w:num w:numId="3" w16cid:durableId="1942448675">
    <w:abstractNumId w:val="5"/>
  </w:num>
  <w:num w:numId="4" w16cid:durableId="865559503">
    <w:abstractNumId w:val="4"/>
  </w:num>
  <w:num w:numId="5" w16cid:durableId="1060321267">
    <w:abstractNumId w:val="7"/>
  </w:num>
  <w:num w:numId="6" w16cid:durableId="1136482717">
    <w:abstractNumId w:val="3"/>
  </w:num>
  <w:num w:numId="7" w16cid:durableId="1732071488">
    <w:abstractNumId w:val="2"/>
  </w:num>
  <w:num w:numId="8" w16cid:durableId="672992942">
    <w:abstractNumId w:val="1"/>
  </w:num>
  <w:num w:numId="9" w16cid:durableId="19203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573"/>
    <w:rsid w:val="008E7EC3"/>
    <w:rsid w:val="00AA1D8D"/>
    <w:rsid w:val="00B47730"/>
    <w:rsid w:val="00CB0664"/>
    <w:rsid w:val="00E15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26F868"/>
  <w14:defaultImageDpi w14:val="300"/>
  <w15:docId w15:val="{900402E7-CBC8-45B5-8B5D-A12B3023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fabio boeker</cp:lastModifiedBy>
  <cp:revision>2</cp:revision>
  <dcterms:created xsi:type="dcterms:W3CDTF">2013-12-23T23:15:00Z</dcterms:created>
  <dcterms:modified xsi:type="dcterms:W3CDTF">2024-11-11T18:38:00Z</dcterms:modified>
  <cp:category/>
</cp:coreProperties>
</file>